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D69B9">
      <w:pPr>
        <w:pStyle w:val="31"/>
      </w:pPr>
      <w:r>
        <w:t>Cognitive Walkthrough (CW) Evaluation Table</w:t>
      </w:r>
    </w:p>
    <w:p w14:paraId="41961249">
      <w:pPr>
        <w:pStyle w:val="3"/>
      </w:pPr>
      <w:bookmarkStart w:id="0" w:name="_GoBack"/>
      <w:bookmarkEnd w:id="0"/>
      <w:r>
        <w:t>Evaluation Content and Questions</w:t>
      </w:r>
    </w:p>
    <w:p w14:paraId="6A53AFEB">
      <w:pPr>
        <w:numPr>
          <w:ilvl w:val="0"/>
          <w:numId w:val="7"/>
        </w:numPr>
      </w:pPr>
      <w:r>
        <w:t>Task Description</w:t>
      </w:r>
      <w:r>
        <w:br w:type="textWrapping"/>
      </w:r>
      <w:r>
        <w:t xml:space="preserve">   • Task Goal: </w:t>
      </w:r>
      <w:r>
        <w:rPr>
          <w:rFonts w:hint="eastAsia" w:eastAsia="宋体"/>
          <w:lang w:val="en-US" w:eastAsia="zh-CN"/>
        </w:rPr>
        <w:t>Event Display and RSVP</w:t>
      </w:r>
      <w:r>
        <w:t xml:space="preserve"> </w:t>
      </w:r>
    </w:p>
    <w:p w14:paraId="7C8190FD">
      <w:pPr>
        <w:numPr>
          <w:ilvl w:val="0"/>
          <w:numId w:val="7"/>
        </w:numPr>
        <w:ind w:left="0" w:leftChars="0" w:firstLine="0" w:firstLineChars="0"/>
      </w:pPr>
      <w:r>
        <w:t>Evaluation Questions</w:t>
      </w:r>
      <w:r>
        <w:br w:type="textWrapping"/>
      </w:r>
      <w:r>
        <w:t xml:space="preserve">    • Can the user locate and perform the necessary actions to complete the task?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Based on the buttons and options, users can find the desired actions</w:t>
      </w:r>
      <w:r>
        <w:br w:type="textWrapping"/>
      </w:r>
      <w:r>
        <w:t xml:space="preserve">   • Are the interface elements clear and easy to understand?</w:t>
      </w:r>
      <w:r>
        <w:rPr>
          <w:rFonts w:hint="eastAsia" w:eastAsia="宋体"/>
          <w:lang w:val="en-US" w:eastAsia="zh-CN"/>
        </w:rPr>
        <w:t xml:space="preserve">                         </w:t>
      </w:r>
      <w:r>
        <w:rPr>
          <w:rFonts w:hint="eastAsia"/>
        </w:rPr>
        <w:t>Buttons, icons, etc. are in line with user intuition, and text descriptions can also help users understand each operation well.</w:t>
      </w:r>
      <w:r>
        <w:br w:type="textWrapping"/>
      </w:r>
      <w:r>
        <w:t xml:space="preserve">   • Did the user encounter any difficulties while performing the task?</w:t>
      </w:r>
      <w:r>
        <w:rPr>
          <w:rFonts w:hint="eastAsia" w:eastAsia="宋体"/>
          <w:lang w:val="en-US" w:eastAsia="zh-CN"/>
        </w:rPr>
        <w:t xml:space="preserve">                 No</w:t>
      </w:r>
      <w:r>
        <w:br w:type="textWrapping"/>
      </w:r>
      <w:r>
        <w:t xml:space="preserve">   • Was the task completed successfully without obstacles?</w:t>
      </w:r>
      <w:r>
        <w:rPr>
          <w:rFonts w:hint="eastAsia" w:eastAsia="宋体"/>
          <w:lang w:val="en-US" w:eastAsia="zh-CN"/>
        </w:rPr>
        <w:t xml:space="preserve">                             Yes </w:t>
      </w:r>
      <w:r>
        <w:br w:type="textWrapping"/>
      </w:r>
      <w:r>
        <w:br w:type="textWrapping"/>
      </w:r>
      <w:r>
        <w:t>3. Interface and Feedback</w:t>
      </w:r>
      <w:r>
        <w:br w:type="textWrapping"/>
      </w:r>
      <w:r>
        <w:t xml:space="preserve">   • Was the interface feedback timely and useful?</w:t>
      </w:r>
      <w:r>
        <w:rPr>
          <w:rFonts w:hint="eastAsia" w:eastAsia="宋体"/>
          <w:lang w:val="en-US" w:eastAsia="zh-CN"/>
        </w:rPr>
        <w:t xml:space="preserve">                                           Yes</w:t>
      </w:r>
      <w:r>
        <w:br w:type="textWrapping"/>
      </w:r>
      <w:r>
        <w:t xml:space="preserve">   • Can the user obtain sufficient information from the interface to know if their actions are correct?</w:t>
      </w:r>
      <w:r>
        <w:rPr>
          <w:rFonts w:hint="eastAsia" w:eastAsia="宋体"/>
          <w:lang w:val="en-US" w:eastAsia="zh-CN"/>
        </w:rPr>
        <w:t xml:space="preserve">                                                                                Yes</w:t>
      </w:r>
      <w:r>
        <w:rPr>
          <w:rFonts w:hint="default" w:eastAsia="宋体"/>
          <w:lang w:val="en-US" w:eastAsia="zh-CN"/>
        </w:rPr>
        <w:t>.There will be prompts on each interface</w:t>
      </w:r>
      <w:r>
        <w:br w:type="textWrapping"/>
      </w:r>
      <w:r>
        <w:t xml:space="preserve">   • Does the system provide clear guidance where necessary?</w:t>
      </w:r>
      <w:r>
        <w:rPr>
          <w:rFonts w:hint="eastAsia" w:eastAsia="宋体"/>
          <w:lang w:val="en-US" w:eastAsia="zh-CN"/>
        </w:rPr>
        <w:t xml:space="preserve">                           Yes</w:t>
      </w:r>
      <w:r>
        <w:br w:type="textWrapping"/>
      </w:r>
      <w:r>
        <w:t xml:space="preserve">   • Does the user clearly know when the task is completed?</w:t>
      </w:r>
      <w:r>
        <w:rPr>
          <w:rFonts w:hint="eastAsia" w:eastAsia="宋体"/>
          <w:lang w:val="en-US" w:eastAsia="zh-CN"/>
        </w:rPr>
        <w:t xml:space="preserve">                               Yes</w:t>
      </w:r>
      <w:r>
        <w:br w:type="textWrapping"/>
      </w:r>
      <w:r>
        <w:br w:type="textWrapping"/>
      </w:r>
      <w:r>
        <w:t>4. Expectations vs Reality</w:t>
      </w:r>
      <w:r>
        <w:br w:type="textWrapping"/>
      </w:r>
      <w:r>
        <w:t xml:space="preserve">   • Are the user’s expectations of the task and the actual operations aligned?</w:t>
      </w:r>
      <w:r>
        <w:rPr>
          <w:rFonts w:hint="eastAsia" w:eastAsia="宋体"/>
          <w:lang w:val="en-US" w:eastAsia="zh-CN"/>
        </w:rPr>
        <w:t xml:space="preserve">     Yes</w:t>
      </w:r>
      <w:r>
        <w:br w:type="textWrapping"/>
      </w:r>
      <w:r>
        <w:t xml:space="preserve">   • Does the interface design match the user’s thinking patterns?</w:t>
      </w:r>
      <w:r>
        <w:rPr>
          <w:rFonts w:hint="eastAsia" w:eastAsia="宋体"/>
          <w:lang w:val="en-US" w:eastAsia="zh-CN"/>
        </w:rPr>
        <w:t xml:space="preserve">                      Yes</w:t>
      </w:r>
      <w:r>
        <w:br w:type="textWrapping"/>
      </w:r>
      <w:r>
        <w:br w:type="textWrapping"/>
      </w:r>
      <w:r>
        <w:t>5. Factors for Task Success</w:t>
      </w:r>
      <w:r>
        <w:br w:type="textWrapping"/>
      </w:r>
      <w:r>
        <w:t xml:space="preserve">   • What design elements helped the user complete the task?</w:t>
      </w:r>
      <w:r>
        <w:rPr>
          <w:rFonts w:hint="eastAsia" w:eastAsia="宋体"/>
          <w:lang w:val="en-US" w:eastAsia="zh-CN"/>
        </w:rPr>
        <w:t xml:space="preserve">                           </w:t>
      </w:r>
      <w:r>
        <w:rPr>
          <w:rFonts w:hint="eastAsia"/>
        </w:rPr>
        <w:t>Clear buttons, intuitive interface and text descriptions</w:t>
      </w:r>
      <w:r>
        <w:br w:type="textWrapping"/>
      </w:r>
      <w:r>
        <w:t xml:space="preserve">   • What design elements may have hindered the task completion?</w:t>
      </w:r>
      <w:r>
        <w:rPr>
          <w:rFonts w:hint="eastAsia" w:eastAsia="宋体"/>
          <w:lang w:val="en-US" w:eastAsia="zh-CN"/>
        </w:rPr>
        <w:t xml:space="preserve">                  None</w:t>
      </w:r>
      <w:r>
        <w:br w:type="textWrapping"/>
      </w:r>
      <w:r>
        <w:br w:type="textWrapping"/>
      </w:r>
      <w:r>
        <w:t>6. Summary and Recommendations</w:t>
      </w:r>
      <w:r>
        <w:br w:type="textWrapping"/>
      </w:r>
      <w:r>
        <w:t xml:space="preserve">   • Overall assessment: Was the task easy and smooth to perform?</w:t>
      </w:r>
      <w:r>
        <w:rPr>
          <w:rFonts w:hint="eastAsia" w:eastAsia="宋体"/>
          <w:lang w:val="en-US" w:eastAsia="zh-CN"/>
        </w:rPr>
        <w:t xml:space="preserve">                     Yes</w:t>
      </w:r>
      <w:r>
        <w:br w:type="textWrapping"/>
      </w:r>
      <w:r>
        <w:t xml:space="preserve">   • Improvement suggestions based on the evaluation results.</w:t>
      </w:r>
      <w:r>
        <w:rPr>
          <w:rFonts w:hint="eastAsia" w:eastAsia="宋体"/>
          <w:lang w:val="en-US" w:eastAsia="zh-CN"/>
        </w:rPr>
        <w:t xml:space="preserve">                             None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647AF"/>
    <w:multiLevelType w:val="singleLevel"/>
    <w:tmpl w:val="BCB647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473E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.张鱼洋</cp:lastModifiedBy>
  <dcterms:modified xsi:type="dcterms:W3CDTF">2025-04-08T14:54:16Z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583C17B6C151D06818C8F4675D5685ED_42</vt:lpwstr>
  </property>
</Properties>
</file>